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Cancerous Cell Optimization Algorithm (CCOA) - Full MATLAB Code</w:t>
      </w:r>
    </w:p>
    <w:p>
      <w:r>
        <w:br/>
        <w:t>%% Cancerous Cell Optimization Algorithm (CCOA)</w:t>
        <w:br/>
        <w:t>function [bestPos, bestVal, convergence] = CancerousCellOptimization(objFunc, dimensions, lb, ub, popSize, maxIter)</w:t>
        <w:br/>
        <w:t xml:space="preserve">    % Initialization</w:t>
        <w:br/>
        <w:t xml:space="preserve">    population = lb + (ub - lb) * rand(popSize, dimensions);</w:t>
        <w:br/>
        <w:t xml:space="preserve">    fitness = arrayfun(@(i) objFunc(population(i, :)), 1:popSize);</w:t>
        <w:br/>
        <w:t xml:space="preserve">    [bestVal, bestIdx] = min(fitness);</w:t>
        <w:br/>
        <w:t xml:space="preserve">    bestPos = population(bestIdx, :);</w:t>
        <w:br/>
        <w:t xml:space="preserve">    convergence = zeros(1, maxIter);</w:t>
        <w:br/>
        <w:t xml:space="preserve">    mutationDecay = linspace(0.9, 0.1, maxIter); % gradually decaying mutation strength</w:t>
        <w:br/>
        <w:t xml:space="preserve">    replicationRate = 0.3; % percentage of cells to replicate</w:t>
        <w:br/>
        <w:t xml:space="preserve">    suppressionRate = 0.2; % percentage of cells to suppress</w:t>
        <w:br/>
        <w:br/>
        <w:t xml:space="preserve">    for iter = 1:maxIter</w:t>
        <w:br/>
        <w:t xml:space="preserve">        % Replication (mitosis of best-performing cells)</w:t>
        <w:br/>
        <w:t xml:space="preserve">        [~, sortedIdx] = sort(fitness);</w:t>
        <w:br/>
        <w:t xml:space="preserve">        numReplications = round(replicationRate * popSize);</w:t>
        <w:br/>
        <w:t xml:space="preserve">        replicated = population(sortedIdx(1:numReplications), :);</w:t>
        <w:br/>
        <w:t xml:space="preserve">        replicated = replicated + mutationDecay(iter) * (rand(size(replicated)) - 0.5);</w:t>
        <w:br/>
        <w:t xml:space="preserve">        replicated = max(min(replicated, ub), lb);</w:t>
        <w:br/>
        <w:br/>
        <w:t xml:space="preserve">        % Mutation of the population</w:t>
        <w:br/>
        <w:t xml:space="preserve">        mutated = population + mutationDecay(iter) * (rand(size(population)) - 0.5);</w:t>
        <w:br/>
        <w:t xml:space="preserve">        mutated = max(min(mutated, ub), lb);</w:t>
        <w:br/>
        <w:br/>
        <w:t xml:space="preserve">        % Combine and Evaluate</w:t>
        <w:br/>
        <w:t xml:space="preserve">        combined = [population; replicated; mutated];</w:t>
        <w:br/>
        <w:t xml:space="preserve">        combinedFitness = arrayfun(@(i) objFunc(combined(i, :)), 1:size(combined, 1));</w:t>
        <w:br/>
        <w:br/>
        <w:t xml:space="preserve">        % Selection (Keep best)</w:t>
        <w:br/>
        <w:t xml:space="preserve">        [sortedFitness, sortedIdx] = sort(combinedFitness);</w:t>
        <w:br/>
        <w:t xml:space="preserve">        population = combined(sortedIdx(1:popSize), :);</w:t>
        <w:br/>
        <w:t xml:space="preserve">        fitness = sortedFitness(1:popSize);</w:t>
        <w:br/>
        <w:br/>
        <w:t xml:space="preserve">        % Suppress (kill worst-performing cells and regenerate randomly)</w:t>
        <w:br/>
        <w:t xml:space="preserve">        numSuppress = round(suppressionRate * popSize);</w:t>
        <w:br/>
        <w:t xml:space="preserve">        worstIdx = popSize - numSuppress + 1 : popSize;</w:t>
        <w:br/>
        <w:t xml:space="preserve">        population(worstIdx, :) = lb + (ub - lb) * rand(numSuppress, dimensions);</w:t>
        <w:br/>
        <w:t xml:space="preserve">        fitness(worstIdx) = arrayfun(@(i) objFunc(population(i, :)), worstIdx);</w:t>
        <w:br/>
        <w:br/>
        <w:t xml:space="preserve">        % Update Best</w:t>
        <w:br/>
        <w:t xml:space="preserve">        [currentBestVal, currentBestIdx] = min(fitness);</w:t>
        <w:br/>
        <w:t xml:space="preserve">        if currentBestVal &lt; bestVal</w:t>
        <w:br/>
        <w:t xml:space="preserve">            bestVal = currentBestVal;</w:t>
        <w:br/>
        <w:t xml:space="preserve">            bestPos = population(currentBestIdx, :);</w:t>
        <w:br/>
        <w:t xml:space="preserve">        end</w:t>
        <w:br/>
        <w:br/>
        <w:t xml:space="preserve">        % Ensure convergence curve is monotonic</w:t>
        <w:br/>
        <w:t xml:space="preserve">        if iter &gt; 1</w:t>
        <w:br/>
        <w:t xml:space="preserve">            convergence(iter) = min(convergence(iter-1), bestVal);</w:t>
        <w:br/>
        <w:t xml:space="preserve">        else</w:t>
        <w:br/>
        <w:t xml:space="preserve">            convergence(iter) = bestVal;</w:t>
        <w:br/>
        <w:t xml:space="preserve">        end</w:t>
        <w:br/>
        <w:t xml:space="preserve">    end</w:t>
        <w:br/>
        <w:t>end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